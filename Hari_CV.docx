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6923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FE1A03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923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Hari Krishna | 28149823198 | haridummy@gmail.com</w:t>
      </w:r>
    </w:p>
    <w:p>
      <w:pPr>
        <w:pStyle w:val="Heading1"/>
      </w:pPr>
      <w:r>
        <w:t>About me</w:t>
      </w:r>
    </w:p>
    <w:p>
      <w: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>
      <w:pPr>
        <w:pStyle w:val="Heading1"/>
      </w:pPr>
      <w:r>
        <w:t>Work Experience</w:t>
      </w:r>
    </w:p>
    <w:p>
      <w:r>
        <w:rPr>
          <w:b/>
        </w:rPr>
        <w:t>Thomson Reuters</w:t>
      </w:r>
      <w:r>
        <w:rPr>
          <w:i/>
        </w:rPr>
        <w:t xml:space="preserve"> 28/09/2017 to 28/12/2018</w:t>
        <w:br/>
      </w:r>
      <w:r>
        <w:t>Software Developer</w:t>
      </w:r>
    </w:p>
    <w:p>
      <w:r>
        <w:rPr>
          <w:b/>
        </w:rPr>
        <w:t>Amazon</w:t>
      </w:r>
      <w:r>
        <w:rPr>
          <w:i/>
        </w:rPr>
        <w:t xml:space="preserve"> 31/12/2018 to 31/12/2020</w:t>
        <w:br/>
      </w:r>
      <w:r>
        <w:t>Programmer Analyst</w:t>
      </w:r>
    </w:p>
    <w:p>
      <w:pPr>
        <w:pStyle w:val="Heading1"/>
      </w:pPr>
      <w:r>
        <w:t xml:space="preserve">Skills </w:t>
      </w:r>
    </w:p>
    <w:p>
      <w:pPr>
        <w:pStyle w:val="ListBullet"/>
      </w:pPr>
      <w:r>
        <w:t>Java</w:t>
      </w:r>
    </w:p>
    <w:p>
      <w:pPr>
        <w:pStyle w:val="ListBullet"/>
      </w:pPr>
      <w:r>
        <w:t>Python</w:t>
      </w:r>
    </w:p>
    <w:p>
      <w:pPr>
        <w:pStyle w:val="ListBullet"/>
      </w:pPr>
      <w:r>
        <w:t>Java Script</w:t>
      </w:r>
    </w:p>
    <w:p>
      <w:pPr>
        <w:pStyle w:val="ListBullet"/>
      </w:pPr>
      <w:r>
        <w:t>Spring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has generated using docs api of python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